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BD9FA" w14:textId="77777777" w:rsidR="00F426ED" w:rsidRPr="00F426ED" w:rsidRDefault="00F426ED" w:rsidP="00C01CE6">
      <w:pPr>
        <w:tabs>
          <w:tab w:val="clear" w:pos="9360"/>
        </w:tabs>
        <w:spacing w:before="100" w:after="100"/>
        <w:textAlignment w:val="baseline"/>
        <w:rPr>
          <w:rFonts w:cs="Times New Roman"/>
          <w:b/>
          <w:bCs/>
          <w:sz w:val="44"/>
          <w:szCs w:val="44"/>
        </w:rPr>
      </w:pPr>
    </w:p>
    <w:p w14:paraId="4D27583C" w14:textId="77777777" w:rsidR="00C01CE6" w:rsidRDefault="006E10D6" w:rsidP="00C01CE6">
      <w:pPr>
        <w:tabs>
          <w:tab w:val="clear" w:pos="9360"/>
        </w:tabs>
        <w:spacing w:before="100" w:after="100"/>
        <w:jc w:val="center"/>
        <w:textAlignment w:val="baseline"/>
        <w:rPr>
          <w:rFonts w:ascii="Leelawadee" w:hAnsi="Leelawadee" w:cs="Leelawadee"/>
          <w:color w:val="333333"/>
        </w:rPr>
      </w:pPr>
      <w:r w:rsidRPr="00016CA3">
        <w:rPr>
          <w:rFonts w:ascii="Leelawadee" w:hAnsi="Leelawadee" w:cs="Leelawadee"/>
          <w:b/>
          <w:bCs/>
          <w:color w:val="333333"/>
          <w:sz w:val="44"/>
          <w:szCs w:val="44"/>
        </w:rPr>
        <w:t>SIXTUS AONDOAKAA</w:t>
      </w:r>
    </w:p>
    <w:p w14:paraId="0FC79D95" w14:textId="468F3772" w:rsidR="009B1283" w:rsidRPr="00C01CE6" w:rsidRDefault="009B1283" w:rsidP="00C01CE6">
      <w:pPr>
        <w:tabs>
          <w:tab w:val="clear" w:pos="9360"/>
        </w:tabs>
        <w:spacing w:before="100" w:after="100" w:line="276" w:lineRule="auto"/>
        <w:textAlignment w:val="baseline"/>
        <w:rPr>
          <w:rFonts w:ascii="Leelawadee" w:hAnsi="Leelawadee" w:cs="Leelawadee"/>
        </w:rPr>
      </w:pPr>
      <w:r>
        <w:rPr>
          <w:rFonts w:cs="Times New Roman"/>
          <w:sz w:val="24"/>
          <w:szCs w:val="24"/>
        </w:rPr>
        <w:t xml:space="preserve">   </w:t>
      </w:r>
      <w:r w:rsidR="00C01CE6">
        <w:rPr>
          <w:rFonts w:cs="Times New Roman"/>
          <w:sz w:val="24"/>
          <w:szCs w:val="24"/>
        </w:rPr>
        <w:t xml:space="preserve">                       </w:t>
      </w:r>
      <w:r w:rsidRPr="00CC5249">
        <w:rPr>
          <w:noProof/>
          <w:lang w:val="sv-SE"/>
        </w:rPr>
        <w:drawing>
          <wp:inline distT="0" distB="0" distL="0" distR="0" wp14:anchorId="7D6A0408" wp14:editId="67299D4A">
            <wp:extent cx="144145" cy="132203"/>
            <wp:effectExtent l="0" t="0" r="0" b="0"/>
            <wp:docPr id="1133988179" name="Picture 113398817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7" cy="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283">
        <w:rPr>
          <w:rFonts w:asciiTheme="majorHAnsi" w:hAnsiTheme="majorHAnsi" w:cs="Times New Roman"/>
        </w:rPr>
        <w:t xml:space="preserve"> </w:t>
      </w:r>
      <w:r w:rsidR="006E10D6" w:rsidRPr="007A547C">
        <w:rPr>
          <w:rFonts w:asciiTheme="majorHAnsi" w:hAnsiTheme="majorHAnsi" w:cs="Times New Roman"/>
        </w:rPr>
        <w:t>+</w:t>
      </w:r>
      <w:r w:rsidR="006E10D6" w:rsidRPr="007A547C">
        <w:rPr>
          <w:rFonts w:ascii="Leelawadee" w:hAnsi="Leelawadee" w:cs="Leelawadee"/>
        </w:rPr>
        <w:t>2349022048105</w:t>
      </w:r>
      <w:r w:rsidRPr="007A547C">
        <w:rPr>
          <w:rFonts w:ascii="Leelawadee" w:hAnsi="Leelawadee" w:cs="Leelawadee"/>
        </w:rPr>
        <w:t xml:space="preserve"> | </w:t>
      </w:r>
      <w:r w:rsidRPr="007A547C">
        <w:rPr>
          <w:rFonts w:ascii="Leelawadee" w:hAnsi="Leelawadee" w:cs="Leelawadee"/>
          <w:noProof/>
          <w:vertAlign w:val="subscript"/>
          <w:lang w:val="sv-SE"/>
        </w:rPr>
        <w:drawing>
          <wp:inline distT="0" distB="0" distL="0" distR="0" wp14:anchorId="42841FC9" wp14:editId="61C43E2E">
            <wp:extent cx="97155" cy="97155"/>
            <wp:effectExtent l="0" t="0" r="4445" b="4445"/>
            <wp:docPr id="2077584984" name="Picture 207758498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58" cy="1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7C">
        <w:rPr>
          <w:rFonts w:ascii="Leelawadee" w:hAnsi="Leelawadee" w:cs="Leelawadee"/>
        </w:rPr>
        <w:t xml:space="preserve">  </w:t>
      </w:r>
      <w:r w:rsidR="00D81069">
        <w:rPr>
          <w:rFonts w:ascii="Leelawadee" w:hAnsi="Leelawadee" w:cs="Leelawadee"/>
        </w:rPr>
        <w:t>contact</w:t>
      </w:r>
      <w:r w:rsidR="006E10D6" w:rsidRPr="007A547C">
        <w:rPr>
          <w:rFonts w:ascii="Leelawadee" w:hAnsi="Leelawadee" w:cs="Leelawadee"/>
        </w:rPr>
        <w:t>@</w:t>
      </w:r>
      <w:r w:rsidR="00D81069">
        <w:rPr>
          <w:rFonts w:ascii="Leelawadee" w:hAnsi="Leelawadee" w:cs="Leelawadee"/>
        </w:rPr>
        <w:t>sixtusdev.net</w:t>
      </w:r>
      <w:r w:rsidRPr="007A547C">
        <w:rPr>
          <w:rFonts w:ascii="Leelawadee" w:hAnsi="Leelawadee" w:cs="Leelawadee"/>
          <w:color w:val="000000" w:themeColor="text1"/>
        </w:rPr>
        <w:t xml:space="preserve"> </w:t>
      </w:r>
      <w:r w:rsidRPr="007A547C">
        <w:rPr>
          <w:rFonts w:ascii="Leelawadee" w:hAnsi="Leelawadee" w:cs="Leelawadee"/>
        </w:rPr>
        <w:t>|</w:t>
      </w:r>
      <w:r w:rsidRPr="007A547C">
        <w:rPr>
          <w:rFonts w:ascii="Leelawadee" w:hAnsi="Leelawadee" w:cs="Leelawadee"/>
          <w:noProof/>
        </w:rPr>
        <w:t xml:space="preserve"> </w:t>
      </w:r>
      <w:r w:rsidRPr="007A547C">
        <w:rPr>
          <w:rFonts w:ascii="Leelawadee" w:hAnsi="Leelawadee" w:cs="Leelawadee"/>
          <w:noProof/>
          <w:lang w:val="sv-SE"/>
        </w:rPr>
        <w:drawing>
          <wp:inline distT="0" distB="0" distL="0" distR="0" wp14:anchorId="40925496" wp14:editId="48C3CB38">
            <wp:extent cx="102945" cy="102945"/>
            <wp:effectExtent l="0" t="0" r="0" b="0"/>
            <wp:docPr id="2001039851" name="Picture 200103985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394" cy="11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47C">
        <w:rPr>
          <w:rFonts w:ascii="Leelawadee" w:hAnsi="Leelawadee" w:cs="Leelawadee"/>
          <w:noProof/>
        </w:rPr>
        <w:t xml:space="preserve"> </w:t>
      </w:r>
      <w:r w:rsidRPr="007A547C">
        <w:rPr>
          <w:rFonts w:ascii="Leelawadee" w:hAnsi="Leelawadee" w:cs="Leelawadee"/>
        </w:rPr>
        <w:t xml:space="preserve"> </w:t>
      </w:r>
      <w:r w:rsidRPr="002423BA">
        <w:rPr>
          <w:rFonts w:ascii="Leelawadee" w:hAnsi="Leelawadee" w:cs="Leelawadee"/>
          <w:color w:val="0070C0"/>
        </w:rPr>
        <w:t>linkedin.com/in/</w:t>
      </w:r>
      <w:r w:rsidR="006E10D6" w:rsidRPr="002423BA">
        <w:rPr>
          <w:rFonts w:ascii="Leelawadee" w:hAnsi="Leelawadee" w:cs="Leelawadee"/>
          <w:color w:val="0070C0"/>
        </w:rPr>
        <w:t>sixtusushre</w:t>
      </w:r>
      <w:r w:rsidR="00C01CE6" w:rsidRPr="002423BA">
        <w:rPr>
          <w:rFonts w:ascii="Leelawadee" w:hAnsi="Leelawadee" w:cs="Leelawadee"/>
          <w:color w:val="0070C0"/>
        </w:rPr>
        <w:t>y</w:t>
      </w:r>
      <w:hyperlink r:id="rId8" w:history="1"/>
    </w:p>
    <w:p w14:paraId="77F51C37" w14:textId="77777777" w:rsidR="009B1283" w:rsidRPr="000679B3" w:rsidRDefault="009B1283" w:rsidP="00C01CE6">
      <w:pPr>
        <w:pBdr>
          <w:bottom w:val="single" w:sz="12" w:space="1" w:color="auto"/>
        </w:pBdr>
        <w:tabs>
          <w:tab w:val="clear" w:pos="9360"/>
        </w:tabs>
        <w:spacing w:before="0" w:after="0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SKILLS</w:t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</w:p>
    <w:p w14:paraId="114867F0" w14:textId="1F51F1EB" w:rsidR="009B1283" w:rsidRPr="000679B3" w:rsidRDefault="006E10D6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React.js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Next.js, JavaScript,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TypeScript,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Vue.js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Java,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Tailwind CSS,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Python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(Django)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PHP</w:t>
      </w:r>
      <w:r w:rsidR="001C7A6B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(Laravel)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 Git, SQL, Assembly</w:t>
      </w:r>
      <w:r w:rsid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and more</w:t>
      </w:r>
    </w:p>
    <w:p w14:paraId="21C822B4" w14:textId="46E32DD2" w:rsidR="009B1283" w:rsidRPr="000679B3" w:rsidRDefault="009B1283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Operating Systems, Microservices, Backend, AWS, </w:t>
      </w:r>
      <w:r w:rsidR="00DF0780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Google Cloud Platform (GCP),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Agile, Docker, </w:t>
      </w:r>
      <w:r w:rsidR="004A302A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Kubernetes, DevOps</w:t>
      </w:r>
    </w:p>
    <w:p w14:paraId="15E815EE" w14:textId="77777777" w:rsidR="009B1283" w:rsidRPr="00F07B9D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9E0A54" w14:textId="77777777" w:rsidR="009B1283" w:rsidRPr="000679B3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WORK EXPERIENCE</w:t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  <w:r w:rsidRPr="000679B3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softHyphen/>
      </w:r>
    </w:p>
    <w:p w14:paraId="60FEFB33" w14:textId="6E777461" w:rsidR="009B1283" w:rsidRPr="000679B3" w:rsidRDefault="00DF0780" w:rsidP="009B1283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Upwork</w:t>
      </w:r>
      <w:r w:rsidR="009B1283"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Software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Engineer</w:t>
      </w:r>
      <w:r w:rsidR="009B1283" w:rsidRPr="000679B3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9B1283" w:rsidRPr="000679B3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ab/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</w:t>
      </w:r>
      <w:r w:rsidR="009B1283"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-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C80F87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Present</w:t>
      </w:r>
    </w:p>
    <w:p w14:paraId="64C15570" w14:textId="432A05CD" w:rsidR="00C80F87" w:rsidRPr="00016CA3" w:rsidRDefault="00C80F87" w:rsidP="00C80F87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b/>
          <w:bCs/>
          <w:color w:val="333333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hd w:val="clear" w:color="auto" w:fill="FFFFFF"/>
          <w:lang w:eastAsia="ko-KR"/>
        </w:rPr>
        <w:t>Design and Development</w:t>
      </w:r>
    </w:p>
    <w:p w14:paraId="172E446B" w14:textId="77777777" w:rsidR="001C7A6B" w:rsidRPr="000679B3" w:rsidRDefault="001C7A6B" w:rsidP="00007012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System Design: 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Responsible for designing software architecture and system components which include databases, user interfaces and back-end services. </w:t>
      </w:r>
    </w:p>
    <w:p w14:paraId="60CCDAB6" w14:textId="7ADB7F7A" w:rsidR="00704BD5" w:rsidRDefault="000679B3" w:rsidP="000F1890">
      <w:pPr>
        <w:pStyle w:val="ListParagraph"/>
        <w:numPr>
          <w:ilvl w:val="0"/>
          <w:numId w:val="35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35456D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Prototyping:</w:t>
      </w:r>
      <w:r w:rsidRPr="000679B3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Responsible for creating prototypes to explore new ideas and validate technical feasibility.</w:t>
      </w:r>
    </w:p>
    <w:p w14:paraId="5C64DB27" w14:textId="77777777" w:rsidR="000F1890" w:rsidRPr="000F1890" w:rsidRDefault="000F1890" w:rsidP="000F1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108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2C660529" w14:textId="5C5B0176" w:rsidR="009B1283" w:rsidRPr="00852EE5" w:rsidRDefault="00DF0780" w:rsidP="009B1283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Upwork</w:t>
      </w:r>
      <w:r w:rsidR="009B1283"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Full-stack Developer</w:t>
      </w:r>
      <w:r w:rsidR="009B1283" w:rsidRPr="00852EE5">
        <w:rPr>
          <w:rFonts w:ascii="Leelawadee" w:eastAsia="Times New Roman" w:hAnsi="Leelawadee" w:cs="Leelawadee"/>
          <w:i/>
          <w:iCs/>
          <w:sz w:val="21"/>
          <w:szCs w:val="21"/>
          <w:shd w:val="clear" w:color="auto" w:fill="FFFFFF"/>
          <w:lang w:eastAsia="ko-KR"/>
        </w:rPr>
        <w:tab/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</w:t>
      </w:r>
      <w:r w:rsidR="00EF22BF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2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-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2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/202</w:t>
      </w:r>
      <w:r w:rsidR="00852EE5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3</w:t>
      </w:r>
    </w:p>
    <w:p w14:paraId="17E93D46" w14:textId="77777777" w:rsidR="00701E68" w:rsidRPr="00852EE5" w:rsidRDefault="009B1283" w:rsidP="00701E68">
      <w:pPr>
        <w:pStyle w:val="ListParagraph"/>
        <w:numPr>
          <w:ilvl w:val="0"/>
          <w:numId w:val="4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Led the design and development of five new Global API attributes on the Catalog Distribution Services (CDS) team improving 30,000+ titles on Prime Video using Java and AWS.</w:t>
      </w:r>
    </w:p>
    <w:p w14:paraId="7726860C" w14:textId="7CCB0DAF" w:rsidR="007A547C" w:rsidRPr="00704BD5" w:rsidRDefault="00701E68" w:rsidP="00704BD5">
      <w:pPr>
        <w:pStyle w:val="ListParagraph"/>
        <w:numPr>
          <w:ilvl w:val="0"/>
          <w:numId w:val="4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Led the i</w:t>
      </w:r>
      <w:r w:rsidR="0035456D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mplement</w:t>
      </w:r>
      <w:r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ation of </w:t>
      </w:r>
      <w:r w:rsidR="0035456D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Server-Side Logics such as Database Management by designing and managing databases, writing SQL queries.</w:t>
      </w:r>
    </w:p>
    <w:p w14:paraId="7B2DD049" w14:textId="77777777" w:rsidR="007A547C" w:rsidRPr="007A547C" w:rsidRDefault="007A547C" w:rsidP="007A547C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0C207813" w14:textId="6DB0DBCF" w:rsidR="009A50E4" w:rsidRPr="00186DD4" w:rsidRDefault="00852EE5" w:rsidP="009A50E4">
      <w:pPr>
        <w:tabs>
          <w:tab w:val="clear" w:pos="9360"/>
        </w:tabs>
        <w:spacing w:before="0" w:after="0" w:line="276" w:lineRule="auto"/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</w:pPr>
      <w:r w:rsidRPr="00016CA3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Freelancer</w:t>
      </w:r>
      <w:r w:rsidR="009B1283" w:rsidRPr="00016CA3">
        <w:rPr>
          <w:rFonts w:eastAsia="Times New Roman" w:cs="Times New Roman"/>
          <w:b/>
          <w:bCs/>
          <w:color w:val="333333"/>
          <w:sz w:val="21"/>
          <w:szCs w:val="21"/>
          <w:shd w:val="clear" w:color="auto" w:fill="FFFFFF"/>
          <w:lang w:eastAsia="ko-KR"/>
        </w:rPr>
        <w:t>:</w:t>
      </w:r>
      <w:r w:rsidR="009B1283" w:rsidRPr="00016CA3">
        <w:rPr>
          <w:rFonts w:eastAsia="Times New Roman" w:cs="Times New Roman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bookmarkStart w:id="0" w:name="OLE_LINK1"/>
      <w:r w:rsidRPr="00186DD4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 Specialist</w:t>
      </w:r>
      <w:r w:rsidR="009B1283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bookmarkEnd w:id="0"/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 w:rsidRPr="00852EE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</w:t>
      </w:r>
      <w:r w:rsidR="00EF22BF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01/2022</w:t>
      </w:r>
      <w:r w:rsidR="00EF22BF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-</w:t>
      </w:r>
      <w:r w:rsidR="009B1283"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eastAsia="Times New Roman" w:cs="Leelawadee"/>
          <w:i/>
          <w:iCs/>
          <w:sz w:val="21"/>
          <w:szCs w:val="21"/>
          <w:shd w:val="clear" w:color="auto" w:fill="FFFFFF"/>
          <w:lang w:eastAsia="ko-KR"/>
        </w:rPr>
        <w:t>08/2023</w:t>
      </w:r>
    </w:p>
    <w:p w14:paraId="62EB5533" w14:textId="7128BE21" w:rsidR="000F1890" w:rsidRDefault="009A50E4" w:rsidP="000F1890">
      <w:pPr>
        <w:pStyle w:val="ListParagraph"/>
        <w:numPr>
          <w:ilvl w:val="0"/>
          <w:numId w:val="48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Contributed in the implementation of 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Database records, software testing and debugging, provid</w:t>
      </w:r>
      <w:r w:rsidR="000F1890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ed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tech support and implement</w:t>
      </w:r>
      <w:r w:rsidR="000F1890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ed</w:t>
      </w:r>
      <w:r w:rsidR="00852EE5" w:rsidRPr="009A50E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software solutions. In charge of testing and debugging.</w:t>
      </w:r>
    </w:p>
    <w:p w14:paraId="62561E9E" w14:textId="77777777" w:rsidR="000F1890" w:rsidRPr="000F1890" w:rsidRDefault="000F1890" w:rsidP="000F1890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108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6A89C7D6" w14:textId="77777777" w:rsidR="009B1283" w:rsidRPr="00DF6136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</w:pPr>
      <w:r w:rsidRPr="00DF6136">
        <w:rPr>
          <w:rFonts w:ascii="Leelawadee" w:eastAsia="Times New Roman" w:hAnsi="Leelawadee" w:cs="Leelawadee"/>
          <w:sz w:val="24"/>
          <w:szCs w:val="24"/>
          <w:shd w:val="clear" w:color="auto" w:fill="FFFFFF"/>
          <w:lang w:eastAsia="ko-KR"/>
        </w:rPr>
        <w:t>EDUCATION</w:t>
      </w:r>
    </w:p>
    <w:p w14:paraId="42C45FCB" w14:textId="4271E14A" w:rsidR="009B1283" w:rsidRPr="00186DD4" w:rsidRDefault="00016CA3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AltSchool Africa 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Lagos, Nigeria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Sept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23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EF22BF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Sept 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4</w:t>
      </w:r>
    </w:p>
    <w:p w14:paraId="029BBCAD" w14:textId="0CCCE9E6" w:rsidR="009B1283" w:rsidRPr="00186DD4" w:rsidRDefault="00016CA3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Cs/>
          <w:sz w:val="21"/>
          <w:szCs w:val="21"/>
          <w:shd w:val="clear" w:color="auto" w:fill="FFFFFF"/>
          <w:lang w:eastAsia="ko-KR"/>
        </w:rPr>
        <w:t>Advanced Diploma in Software Engineering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,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7A547C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Graduate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d -</w:t>
      </w:r>
      <w:r w:rsidR="009B1283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Awaiting</w:t>
      </w:r>
      <w:r w:rsidR="007A547C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result</w:t>
      </w:r>
    </w:p>
    <w:p w14:paraId="23019866" w14:textId="79B81EF9" w:rsidR="00F426ED" w:rsidRPr="00186DD4" w:rsidRDefault="009B1283" w:rsidP="00186DD4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Data Structures and Algorithms, Operating Systems, Machine Organization and Programming, Artificial Intelligence, </w:t>
      </w:r>
      <w:r w:rsidR="0043429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Agile Development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and more</w:t>
      </w:r>
      <w:r w:rsidR="00DF6136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.</w:t>
      </w:r>
    </w:p>
    <w:p w14:paraId="0A85D828" w14:textId="77777777" w:rsidR="00F07B9D" w:rsidRPr="00F07B9D" w:rsidRDefault="00F07B9D" w:rsidP="00C01CE6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720" w:firstLine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1D7D3972" w14:textId="189EB060" w:rsidR="00EF22BF" w:rsidRPr="00186DD4" w:rsidRDefault="00EF22BF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Alison Institute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Ireland, Galway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   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March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2021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–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186DD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March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2023</w:t>
      </w:r>
    </w:p>
    <w:p w14:paraId="1C8EDA9B" w14:textId="3D826ED3" w:rsidR="00EF22BF" w:rsidRPr="00186DD4" w:rsidRDefault="00EF22BF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Diploma in DevOps Engineering, </w:t>
      </w:r>
      <w:r w:rsidR="00434294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Graduated - Certified</w:t>
      </w:r>
    </w:p>
    <w:p w14:paraId="340225DA" w14:textId="5D38A70D" w:rsidR="00434294" w:rsidRPr="00186DD4" w:rsidRDefault="00434294" w:rsidP="00186DD4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: </w:t>
      </w:r>
      <w:r w:rsidR="006B3B05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Docker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and Google Cloud platforms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,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Agile Project Management, 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Guestbook,</w:t>
      </w:r>
      <w:r w:rsidRPr="00186DD4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and more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.</w:t>
      </w:r>
    </w:p>
    <w:p w14:paraId="1F889FFD" w14:textId="77777777" w:rsidR="00F22291" w:rsidRDefault="00F22291" w:rsidP="00C01CE6">
      <w:pPr>
        <w:tabs>
          <w:tab w:val="clear" w:pos="9360"/>
        </w:tabs>
        <w:spacing w:before="0" w:after="0"/>
        <w:ind w:left="720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</w:p>
    <w:p w14:paraId="05DEA1F9" w14:textId="44E6F672" w:rsidR="00434294" w:rsidRPr="00186DD4" w:rsidRDefault="00434294" w:rsidP="00186DD4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b/>
          <w:color w:val="333333"/>
          <w:sz w:val="21"/>
          <w:szCs w:val="21"/>
          <w:shd w:val="clear" w:color="auto" w:fill="FFFFFF"/>
          <w:lang w:eastAsia="ko-KR"/>
        </w:rPr>
        <w:t xml:space="preserve">Alison Institute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|| Ireland, Galway 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ab/>
        <w:t xml:space="preserve">                                              Jan 201</w:t>
      </w:r>
      <w:r w:rsidR="00F22291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9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- Jan 202</w:t>
      </w:r>
      <w:r w:rsidR="00F22291"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1</w:t>
      </w:r>
    </w:p>
    <w:p w14:paraId="48F8729F" w14:textId="28F8E361" w:rsidR="00434294" w:rsidRDefault="00434294" w:rsidP="00186DD4">
      <w:pPr>
        <w:pStyle w:val="ListParagraph"/>
        <w:numPr>
          <w:ilvl w:val="0"/>
          <w:numId w:val="50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Diploma in Software Project Management, Graduated </w:t>
      </w:r>
      <w:r w:rsidR="0043125E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 w:rsidRPr="00186DD4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Certified</w:t>
      </w:r>
    </w:p>
    <w:p w14:paraId="291AD809" w14:textId="24384953" w:rsidR="00434294" w:rsidRPr="007A547C" w:rsidRDefault="007A547C" w:rsidP="007A547C">
      <w:pPr>
        <w:pStyle w:val="ListParagraph"/>
        <w:numPr>
          <w:ilvl w:val="0"/>
          <w:numId w:val="51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</w:pPr>
      <w:r w:rsidRPr="007A547C">
        <w:rPr>
          <w:rFonts w:ascii="Leelawadee" w:eastAsia="Times New Roman" w:hAnsi="Leelawadee" w:cs="Leelawadee"/>
          <w:b/>
          <w:bCs/>
          <w:color w:val="333333"/>
          <w:sz w:val="21"/>
          <w:szCs w:val="21"/>
          <w:shd w:val="clear" w:color="auto" w:fill="FFFFFF"/>
          <w:lang w:eastAsia="ko-KR"/>
        </w:rPr>
        <w:t>Relevant Coursework</w:t>
      </w:r>
      <w:r w:rsidRPr="007A547C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:</w:t>
      </w:r>
      <w:r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 </w:t>
      </w:r>
      <w:r w:rsidR="003B237F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Agile Project Development, </w:t>
      </w:r>
      <w:r w:rsidR="00834201" w:rsidRP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Software Development Life Cycle (SDLC)</w:t>
      </w:r>
      <w:r w:rsidR="00834201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 xml:space="preserve">, Low-level </w:t>
      </w:r>
      <w:r w:rsidR="0043125E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and more</w:t>
      </w:r>
      <w:r w:rsidR="00DF6136">
        <w:rPr>
          <w:rFonts w:ascii="Leelawadee" w:eastAsia="Times New Roman" w:hAnsi="Leelawadee" w:cs="Leelawadee"/>
          <w:color w:val="333333"/>
          <w:sz w:val="21"/>
          <w:szCs w:val="21"/>
          <w:shd w:val="clear" w:color="auto" w:fill="FFFFFF"/>
          <w:lang w:eastAsia="ko-KR"/>
        </w:rPr>
        <w:t>.</w:t>
      </w:r>
    </w:p>
    <w:p w14:paraId="6BAB48D8" w14:textId="77777777" w:rsidR="00434294" w:rsidRPr="00EF22BF" w:rsidRDefault="00434294" w:rsidP="00C01CE6">
      <w:pPr>
        <w:tabs>
          <w:tab w:val="clear" w:pos="9360"/>
        </w:tabs>
        <w:spacing w:before="0" w:after="0"/>
        <w:ind w:left="720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</w:p>
    <w:p w14:paraId="5C3777C0" w14:textId="1CCAB74E" w:rsidR="00434294" w:rsidRDefault="003B237F" w:rsidP="00EF22BF">
      <w:p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DF6136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CERTIFICATIONS AND PERSONAL DEVELOPMENT</w:t>
      </w:r>
    </w:p>
    <w:p w14:paraId="1FAAADFE" w14:textId="399C15DD" w:rsidR="000F1890" w:rsidRPr="001A0055" w:rsidRDefault="00623F71" w:rsidP="001A0055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623F71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FA0CF" wp14:editId="62FCCCC3">
                <wp:simplePos x="0" y="0"/>
                <wp:positionH relativeFrom="margin">
                  <wp:align>left</wp:align>
                </wp:positionH>
                <wp:positionV relativeFrom="paragraph">
                  <wp:posOffset>4738</wp:posOffset>
                </wp:positionV>
                <wp:extent cx="7101657" cy="10494"/>
                <wp:effectExtent l="0" t="0" r="23495" b="27940"/>
                <wp:wrapNone/>
                <wp:docPr id="2689877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1657" cy="10494"/>
                        </a:xfrm>
                        <a:prstGeom prst="line">
                          <a:avLst/>
                        </a:prstGeom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2281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559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" strokecolor="#333">
                <w10:wrap anchorx="margin"/>
              </v:line>
            </w:pict>
          </mc:Fallback>
        </mc:AlternateContent>
      </w:r>
      <w:r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Web Developer – Certified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[FreeCodeCamp]                                                              </w:t>
      </w:r>
      <w:r w:rsidR="001A0055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2022 -</w:t>
      </w:r>
      <w:r w:rsidR="001A0055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</w:t>
      </w:r>
      <w:r w:rsidR="000F1890" w:rsidRP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2022                                           </w:t>
      </w:r>
    </w:p>
    <w:p w14:paraId="504E4C26" w14:textId="44337ED0" w:rsidR="00704BD5" w:rsidRPr="000F1890" w:rsidRDefault="000F1890" w:rsidP="000F1890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 w:rsidRPr="005E773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AWS Certified Cloud Practitioner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– Certified [Great Learning]                                     2022 </w:t>
      </w:r>
      <w:r w:rsid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-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2022</w:t>
      </w:r>
    </w:p>
    <w:p w14:paraId="78E250ED" w14:textId="2F29DE0E" w:rsidR="000F1890" w:rsidRPr="002423BA" w:rsidRDefault="000F1890" w:rsidP="002423BA">
      <w:pPr>
        <w:pStyle w:val="ListParagraph"/>
        <w:numPr>
          <w:ilvl w:val="0"/>
          <w:numId w:val="49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IT Management – Software and Databases – Certified (Alison Institute)                      </w:t>
      </w:r>
      <w:r w:rsidR="001A0055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>2022 - 2022</w:t>
      </w:r>
      <w:r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</w:t>
      </w:r>
      <w:r w:rsidRPr="002423BA"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  <w:t xml:space="preserve">                                                       </w:t>
      </w:r>
    </w:p>
    <w:p w14:paraId="0382827F" w14:textId="4EEBBD98" w:rsidR="00C01CE6" w:rsidRPr="002423BA" w:rsidRDefault="00834201" w:rsidP="001A0055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sz w:val="21"/>
          <w:szCs w:val="21"/>
          <w:shd w:val="clear" w:color="auto" w:fill="FFFFFF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1B7D2" wp14:editId="0EC5A89F">
                <wp:simplePos x="0" y="0"/>
                <wp:positionH relativeFrom="column">
                  <wp:posOffset>24640</wp:posOffset>
                </wp:positionH>
                <wp:positionV relativeFrom="paragraph">
                  <wp:posOffset>183302</wp:posOffset>
                </wp:positionV>
                <wp:extent cx="7041427" cy="0"/>
                <wp:effectExtent l="0" t="0" r="0" b="0"/>
                <wp:wrapNone/>
                <wp:docPr id="13376538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427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B0C5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4.45pt" to="556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" stroked="f"/>
            </w:pict>
          </mc:Fallback>
        </mc:AlternateContent>
      </w:r>
      <w:r w:rsidR="001A0055">
        <w:rPr>
          <w:rFonts w:ascii="Leelawadee" w:eastAsia="Times New Roman" w:hAnsi="Leelawadee" w:cs="Leelawadee"/>
          <w:sz w:val="21"/>
          <w:szCs w:val="21"/>
          <w:lang w:eastAsia="ko-KR"/>
        </w:rPr>
        <w:t xml:space="preserve">Hobby: </w:t>
      </w:r>
      <w:r w:rsidR="00C01CE6" w:rsidRPr="001A0055">
        <w:rPr>
          <w:rFonts w:ascii="Leelawadee" w:eastAsia="Times New Roman" w:hAnsi="Leelawadee" w:cs="Leelawadee"/>
          <w:sz w:val="21"/>
          <w:szCs w:val="21"/>
          <w:lang w:eastAsia="ko-KR"/>
        </w:rPr>
        <w:t>Reading and Research, Coding challenges, Sports</w:t>
      </w:r>
      <w:r w:rsidR="00704BD5" w:rsidRPr="001A0055">
        <w:rPr>
          <w:rFonts w:ascii="Leelawadee" w:eastAsia="Times New Roman" w:hAnsi="Leelawadee" w:cs="Leelawadee"/>
          <w:sz w:val="21"/>
          <w:szCs w:val="21"/>
          <w:lang w:eastAsia="ko-KR"/>
        </w:rPr>
        <w:t>, Social engagement and</w:t>
      </w:r>
      <w:r w:rsidR="00C01CE6" w:rsidRPr="001A0055">
        <w:rPr>
          <w:rFonts w:ascii="Leelawadee" w:eastAsia="Times New Roman" w:hAnsi="Leelawadee" w:cs="Leelawadee"/>
          <w:sz w:val="21"/>
          <w:szCs w:val="21"/>
          <w:lang w:eastAsia="ko-KR"/>
        </w:rPr>
        <w:t xml:space="preserve"> Singing</w:t>
      </w:r>
    </w:p>
    <w:p w14:paraId="369538B5" w14:textId="20379028" w:rsidR="002423BA" w:rsidRPr="002423BA" w:rsidRDefault="002423BA" w:rsidP="001A0055">
      <w:pPr>
        <w:pStyle w:val="ListParagraph"/>
        <w:numPr>
          <w:ilvl w:val="0"/>
          <w:numId w:val="36"/>
        </w:numPr>
        <w:tabs>
          <w:tab w:val="clear" w:pos="9360"/>
        </w:tabs>
        <w:spacing w:before="0" w:after="0" w:line="276" w:lineRule="auto"/>
        <w:rPr>
          <w:rFonts w:ascii="Leelawadee" w:eastAsia="Times New Roman" w:hAnsi="Leelawadee" w:cs="Leelawadee"/>
          <w:color w:val="0070C0"/>
          <w:sz w:val="21"/>
          <w:szCs w:val="21"/>
          <w:shd w:val="clear" w:color="auto" w:fill="FFFFFF"/>
          <w:lang w:eastAsia="ko-KR"/>
        </w:rPr>
      </w:pPr>
      <w:r w:rsidRPr="002423BA">
        <w:rPr>
          <w:rFonts w:ascii="Leelawadee" w:eastAsia="Times New Roman" w:hAnsi="Leelawadee" w:cs="Leelawadee"/>
          <w:color w:val="0070C0"/>
          <w:sz w:val="21"/>
          <w:szCs w:val="21"/>
          <w:lang w:eastAsia="ko-KR"/>
        </w:rPr>
        <w:t>Check my website: https://www.sixtusdev.net</w:t>
      </w:r>
    </w:p>
    <w:sectPr w:rsidR="002423BA" w:rsidRPr="002423BA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Icon&#10;&#10;&#10;&#10;&#10;&#10;&#10;&#10;&#10;&#10;&#10;&#10;&#10;&#10;&#10;&#10;&#10;&#10;&#10;&#10;&#10;&#10;Description automatically generated" style="width:409.5pt;height:409.5pt;flip:y;visibility:visible;mso-wrap-style:square" o:bullet="t">
        <v:imagedata r:id="rId1" o:title="Icon&#10;&#10;&#10;&#10;&#10;&#10;&#10;&#10;&#10;&#10;&#10;&#10;&#10;&#10;&#10;&#10;&#10;&#10;&#10;&#10;&#10;&#10;Description automatically generated"/>
      </v:shape>
    </w:pict>
  </w:numPicBullet>
  <w:numPicBullet w:numPicBulletId="1">
    <w:pict>
      <v:shape id="_x0000_i1041" type="#_x0000_t75" style="width:11pt;height:11pt" o:bullet="t">
        <v:imagedata r:id="rId2" o:title="msoAB08"/>
      </v:shape>
    </w:pict>
  </w:numPicBullet>
  <w:abstractNum w:abstractNumId="0" w15:restartNumberingAfterBreak="0">
    <w:nsid w:val="03883A5A"/>
    <w:multiLevelType w:val="hybridMultilevel"/>
    <w:tmpl w:val="B2C00B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63E8"/>
    <w:multiLevelType w:val="hybridMultilevel"/>
    <w:tmpl w:val="FF0AEA8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1D1A6F"/>
    <w:multiLevelType w:val="hybridMultilevel"/>
    <w:tmpl w:val="8FEA8A66"/>
    <w:lvl w:ilvl="0" w:tplc="2000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64049"/>
    <w:multiLevelType w:val="hybridMultilevel"/>
    <w:tmpl w:val="C9484E7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F659D"/>
    <w:multiLevelType w:val="hybridMultilevel"/>
    <w:tmpl w:val="2924A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800B5"/>
    <w:multiLevelType w:val="hybridMultilevel"/>
    <w:tmpl w:val="94FE7C4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06D1140"/>
    <w:multiLevelType w:val="hybridMultilevel"/>
    <w:tmpl w:val="F54062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395E1D48"/>
    <w:multiLevelType w:val="hybridMultilevel"/>
    <w:tmpl w:val="186C272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85E54"/>
    <w:multiLevelType w:val="hybridMultilevel"/>
    <w:tmpl w:val="EC2852D0"/>
    <w:lvl w:ilvl="0" w:tplc="2000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1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2027F0"/>
    <w:multiLevelType w:val="hybridMultilevel"/>
    <w:tmpl w:val="D0E4518A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6" w15:restartNumberingAfterBreak="0">
    <w:nsid w:val="551D108F"/>
    <w:multiLevelType w:val="hybridMultilevel"/>
    <w:tmpl w:val="C38A2F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3D5CCD"/>
    <w:multiLevelType w:val="hybridMultilevel"/>
    <w:tmpl w:val="FC6429B0"/>
    <w:lvl w:ilvl="0" w:tplc="2000000B">
      <w:start w:val="1"/>
      <w:numFmt w:val="bullet"/>
      <w:lvlText w:val=""/>
      <w:lvlJc w:val="left"/>
      <w:pPr>
        <w:ind w:left="83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8" w15:restartNumberingAfterBreak="0">
    <w:nsid w:val="59A30659"/>
    <w:multiLevelType w:val="hybridMultilevel"/>
    <w:tmpl w:val="15363B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D194B9E"/>
    <w:multiLevelType w:val="hybridMultilevel"/>
    <w:tmpl w:val="AB86D278"/>
    <w:lvl w:ilvl="0" w:tplc="2000000D">
      <w:start w:val="1"/>
      <w:numFmt w:val="bullet"/>
      <w:lvlText w:val=""/>
      <w:lvlJc w:val="left"/>
      <w:pPr>
        <w:ind w:left="1192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1" w15:restartNumberingAfterBreak="0">
    <w:nsid w:val="5E8E49C3"/>
    <w:multiLevelType w:val="hybridMultilevel"/>
    <w:tmpl w:val="DC58ACBE"/>
    <w:lvl w:ilvl="0" w:tplc="2000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FD2F94"/>
    <w:multiLevelType w:val="hybridMultilevel"/>
    <w:tmpl w:val="E5C69D34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4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4D6E54"/>
    <w:multiLevelType w:val="hybridMultilevel"/>
    <w:tmpl w:val="B21C4DD8"/>
    <w:lvl w:ilvl="0" w:tplc="200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07276207">
    <w:abstractNumId w:val="48"/>
  </w:num>
  <w:num w:numId="2" w16cid:durableId="1007513083">
    <w:abstractNumId w:val="3"/>
  </w:num>
  <w:num w:numId="3" w16cid:durableId="1583098047">
    <w:abstractNumId w:val="15"/>
  </w:num>
  <w:num w:numId="4" w16cid:durableId="142279317">
    <w:abstractNumId w:val="44"/>
  </w:num>
  <w:num w:numId="5" w16cid:durableId="554396193">
    <w:abstractNumId w:val="31"/>
  </w:num>
  <w:num w:numId="6" w16cid:durableId="1472089775">
    <w:abstractNumId w:val="29"/>
  </w:num>
  <w:num w:numId="7" w16cid:durableId="765732707">
    <w:abstractNumId w:val="10"/>
  </w:num>
  <w:num w:numId="8" w16cid:durableId="28259070">
    <w:abstractNumId w:val="16"/>
  </w:num>
  <w:num w:numId="9" w16cid:durableId="507450617">
    <w:abstractNumId w:val="28"/>
  </w:num>
  <w:num w:numId="10" w16cid:durableId="1336957031">
    <w:abstractNumId w:val="45"/>
  </w:num>
  <w:num w:numId="11" w16cid:durableId="1986011258">
    <w:abstractNumId w:val="7"/>
  </w:num>
  <w:num w:numId="12" w16cid:durableId="998919679">
    <w:abstractNumId w:val="8"/>
  </w:num>
  <w:num w:numId="13" w16cid:durableId="1142505269">
    <w:abstractNumId w:val="12"/>
  </w:num>
  <w:num w:numId="14" w16cid:durableId="1939681801">
    <w:abstractNumId w:val="18"/>
  </w:num>
  <w:num w:numId="15" w16cid:durableId="1235629415">
    <w:abstractNumId w:val="25"/>
  </w:num>
  <w:num w:numId="16" w16cid:durableId="1959414351">
    <w:abstractNumId w:val="32"/>
  </w:num>
  <w:num w:numId="17" w16cid:durableId="1107887752">
    <w:abstractNumId w:val="21"/>
  </w:num>
  <w:num w:numId="18" w16cid:durableId="1980108655">
    <w:abstractNumId w:val="19"/>
  </w:num>
  <w:num w:numId="19" w16cid:durableId="374544895">
    <w:abstractNumId w:val="22"/>
  </w:num>
  <w:num w:numId="20" w16cid:durableId="546719142">
    <w:abstractNumId w:val="17"/>
  </w:num>
  <w:num w:numId="21" w16cid:durableId="11030947">
    <w:abstractNumId w:val="33"/>
  </w:num>
  <w:num w:numId="22" w16cid:durableId="145165808">
    <w:abstractNumId w:val="26"/>
  </w:num>
  <w:num w:numId="23" w16cid:durableId="439496982">
    <w:abstractNumId w:val="46"/>
  </w:num>
  <w:num w:numId="24" w16cid:durableId="48263956">
    <w:abstractNumId w:val="27"/>
  </w:num>
  <w:num w:numId="25" w16cid:durableId="1320421200">
    <w:abstractNumId w:val="13"/>
  </w:num>
  <w:num w:numId="26" w16cid:durableId="1493714763">
    <w:abstractNumId w:val="49"/>
  </w:num>
  <w:num w:numId="27" w16cid:durableId="406347674">
    <w:abstractNumId w:val="34"/>
  </w:num>
  <w:num w:numId="28" w16cid:durableId="663826803">
    <w:abstractNumId w:val="50"/>
  </w:num>
  <w:num w:numId="29" w16cid:durableId="1599675211">
    <w:abstractNumId w:val="42"/>
  </w:num>
  <w:num w:numId="30" w16cid:durableId="1660310901">
    <w:abstractNumId w:val="14"/>
  </w:num>
  <w:num w:numId="31" w16cid:durableId="1411852247">
    <w:abstractNumId w:val="11"/>
  </w:num>
  <w:num w:numId="32" w16cid:durableId="1625192161">
    <w:abstractNumId w:val="47"/>
  </w:num>
  <w:num w:numId="33" w16cid:durableId="401100019">
    <w:abstractNumId w:val="9"/>
  </w:num>
  <w:num w:numId="34" w16cid:durableId="1597209362">
    <w:abstractNumId w:val="23"/>
  </w:num>
  <w:num w:numId="35" w16cid:durableId="1148784232">
    <w:abstractNumId w:val="39"/>
  </w:num>
  <w:num w:numId="36" w16cid:durableId="854879492">
    <w:abstractNumId w:val="0"/>
  </w:num>
  <w:num w:numId="37" w16cid:durableId="756948981">
    <w:abstractNumId w:val="24"/>
  </w:num>
  <w:num w:numId="38" w16cid:durableId="2129230969">
    <w:abstractNumId w:val="4"/>
  </w:num>
  <w:num w:numId="39" w16cid:durableId="2093382690">
    <w:abstractNumId w:val="1"/>
  </w:num>
  <w:num w:numId="40" w16cid:durableId="373967274">
    <w:abstractNumId w:val="36"/>
  </w:num>
  <w:num w:numId="41" w16cid:durableId="1937983191">
    <w:abstractNumId w:val="43"/>
  </w:num>
  <w:num w:numId="42" w16cid:durableId="872571533">
    <w:abstractNumId w:val="6"/>
  </w:num>
  <w:num w:numId="43" w16cid:durableId="1419601126">
    <w:abstractNumId w:val="5"/>
  </w:num>
  <w:num w:numId="44" w16cid:durableId="1687708541">
    <w:abstractNumId w:val="51"/>
  </w:num>
  <w:num w:numId="45" w16cid:durableId="134763473">
    <w:abstractNumId w:val="30"/>
  </w:num>
  <w:num w:numId="46" w16cid:durableId="1442457003">
    <w:abstractNumId w:val="35"/>
  </w:num>
  <w:num w:numId="47" w16cid:durableId="1469014496">
    <w:abstractNumId w:val="2"/>
  </w:num>
  <w:num w:numId="48" w16cid:durableId="1623538049">
    <w:abstractNumId w:val="38"/>
  </w:num>
  <w:num w:numId="49" w16cid:durableId="1277711070">
    <w:abstractNumId w:val="41"/>
  </w:num>
  <w:num w:numId="50" w16cid:durableId="1988238099">
    <w:abstractNumId w:val="37"/>
  </w:num>
  <w:num w:numId="51" w16cid:durableId="968630552">
    <w:abstractNumId w:val="40"/>
  </w:num>
  <w:num w:numId="52" w16cid:durableId="120378910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60B6"/>
    <w:rsid w:val="00016CA3"/>
    <w:rsid w:val="00020381"/>
    <w:rsid w:val="000315F3"/>
    <w:rsid w:val="00040B15"/>
    <w:rsid w:val="00050A4B"/>
    <w:rsid w:val="00057774"/>
    <w:rsid w:val="00057B7D"/>
    <w:rsid w:val="000635C9"/>
    <w:rsid w:val="000679B3"/>
    <w:rsid w:val="0007007C"/>
    <w:rsid w:val="000736D1"/>
    <w:rsid w:val="000744B4"/>
    <w:rsid w:val="00075808"/>
    <w:rsid w:val="00081906"/>
    <w:rsid w:val="000819F1"/>
    <w:rsid w:val="00086AFF"/>
    <w:rsid w:val="0008794C"/>
    <w:rsid w:val="00096BBD"/>
    <w:rsid w:val="00097348"/>
    <w:rsid w:val="000B2C00"/>
    <w:rsid w:val="000C083C"/>
    <w:rsid w:val="000C27A8"/>
    <w:rsid w:val="000C34DC"/>
    <w:rsid w:val="000D22E1"/>
    <w:rsid w:val="000D38EA"/>
    <w:rsid w:val="000F1890"/>
    <w:rsid w:val="000F395E"/>
    <w:rsid w:val="000F5914"/>
    <w:rsid w:val="0011292B"/>
    <w:rsid w:val="001277D5"/>
    <w:rsid w:val="0013538C"/>
    <w:rsid w:val="00135F84"/>
    <w:rsid w:val="00141CC9"/>
    <w:rsid w:val="0014247C"/>
    <w:rsid w:val="00146780"/>
    <w:rsid w:val="00153EE3"/>
    <w:rsid w:val="00156BD6"/>
    <w:rsid w:val="001748ED"/>
    <w:rsid w:val="00186DD4"/>
    <w:rsid w:val="001936A7"/>
    <w:rsid w:val="001954EC"/>
    <w:rsid w:val="001A0055"/>
    <w:rsid w:val="001A1161"/>
    <w:rsid w:val="001A1752"/>
    <w:rsid w:val="001B1C88"/>
    <w:rsid w:val="001B59C4"/>
    <w:rsid w:val="001C5682"/>
    <w:rsid w:val="001C69EB"/>
    <w:rsid w:val="001C7A6B"/>
    <w:rsid w:val="001D62D0"/>
    <w:rsid w:val="001E1343"/>
    <w:rsid w:val="001E4A96"/>
    <w:rsid w:val="00201871"/>
    <w:rsid w:val="0021514E"/>
    <w:rsid w:val="00216B77"/>
    <w:rsid w:val="00217180"/>
    <w:rsid w:val="0022121B"/>
    <w:rsid w:val="002423BA"/>
    <w:rsid w:val="0025111D"/>
    <w:rsid w:val="00252DC6"/>
    <w:rsid w:val="00257C88"/>
    <w:rsid w:val="00257FBB"/>
    <w:rsid w:val="002604AF"/>
    <w:rsid w:val="00284943"/>
    <w:rsid w:val="002D66FB"/>
    <w:rsid w:val="002E1281"/>
    <w:rsid w:val="002E6471"/>
    <w:rsid w:val="002E68A4"/>
    <w:rsid w:val="002F7056"/>
    <w:rsid w:val="002F764A"/>
    <w:rsid w:val="00311E69"/>
    <w:rsid w:val="00322847"/>
    <w:rsid w:val="0033687B"/>
    <w:rsid w:val="003375D6"/>
    <w:rsid w:val="00345D0E"/>
    <w:rsid w:val="00350DA3"/>
    <w:rsid w:val="00351CC0"/>
    <w:rsid w:val="00351E1D"/>
    <w:rsid w:val="0035456D"/>
    <w:rsid w:val="00356089"/>
    <w:rsid w:val="00367869"/>
    <w:rsid w:val="00382291"/>
    <w:rsid w:val="00385539"/>
    <w:rsid w:val="003A1047"/>
    <w:rsid w:val="003A5464"/>
    <w:rsid w:val="003B237F"/>
    <w:rsid w:val="003B6A20"/>
    <w:rsid w:val="003B7A10"/>
    <w:rsid w:val="003C019E"/>
    <w:rsid w:val="003D12A5"/>
    <w:rsid w:val="003D248E"/>
    <w:rsid w:val="003E4E21"/>
    <w:rsid w:val="003E7029"/>
    <w:rsid w:val="003E7606"/>
    <w:rsid w:val="003F42FB"/>
    <w:rsid w:val="00423295"/>
    <w:rsid w:val="0043125E"/>
    <w:rsid w:val="00434294"/>
    <w:rsid w:val="00436765"/>
    <w:rsid w:val="00441C74"/>
    <w:rsid w:val="00452DC8"/>
    <w:rsid w:val="0045498F"/>
    <w:rsid w:val="004550C9"/>
    <w:rsid w:val="00463E68"/>
    <w:rsid w:val="00465A0E"/>
    <w:rsid w:val="004721C2"/>
    <w:rsid w:val="00484DE7"/>
    <w:rsid w:val="00484F69"/>
    <w:rsid w:val="00494F55"/>
    <w:rsid w:val="004A302A"/>
    <w:rsid w:val="004B3158"/>
    <w:rsid w:val="004B3B8F"/>
    <w:rsid w:val="004B4F2A"/>
    <w:rsid w:val="004B6B95"/>
    <w:rsid w:val="004E2D24"/>
    <w:rsid w:val="004F4A13"/>
    <w:rsid w:val="005031C3"/>
    <w:rsid w:val="00520A76"/>
    <w:rsid w:val="00540AE6"/>
    <w:rsid w:val="005418DE"/>
    <w:rsid w:val="00543E98"/>
    <w:rsid w:val="0055741A"/>
    <w:rsid w:val="0057256C"/>
    <w:rsid w:val="00572E05"/>
    <w:rsid w:val="00574C0F"/>
    <w:rsid w:val="00575260"/>
    <w:rsid w:val="005811EC"/>
    <w:rsid w:val="005933E2"/>
    <w:rsid w:val="0059345E"/>
    <w:rsid w:val="005A1928"/>
    <w:rsid w:val="005B01DD"/>
    <w:rsid w:val="005C1948"/>
    <w:rsid w:val="005D2637"/>
    <w:rsid w:val="005D763C"/>
    <w:rsid w:val="005E1661"/>
    <w:rsid w:val="005E6A51"/>
    <w:rsid w:val="005E7735"/>
    <w:rsid w:val="005F72E8"/>
    <w:rsid w:val="00623F71"/>
    <w:rsid w:val="0062524F"/>
    <w:rsid w:val="006253AD"/>
    <w:rsid w:val="0062691B"/>
    <w:rsid w:val="0063040F"/>
    <w:rsid w:val="006342B4"/>
    <w:rsid w:val="006409D7"/>
    <w:rsid w:val="006534B1"/>
    <w:rsid w:val="00665BEE"/>
    <w:rsid w:val="00675ADB"/>
    <w:rsid w:val="00677C1A"/>
    <w:rsid w:val="0069202B"/>
    <w:rsid w:val="0069588C"/>
    <w:rsid w:val="006B3B05"/>
    <w:rsid w:val="006B7E9A"/>
    <w:rsid w:val="006C1148"/>
    <w:rsid w:val="006C1733"/>
    <w:rsid w:val="006D6A55"/>
    <w:rsid w:val="006E10D6"/>
    <w:rsid w:val="006E458F"/>
    <w:rsid w:val="006E7B49"/>
    <w:rsid w:val="00700B16"/>
    <w:rsid w:val="00701E68"/>
    <w:rsid w:val="00704BD5"/>
    <w:rsid w:val="00711DB6"/>
    <w:rsid w:val="00712A85"/>
    <w:rsid w:val="00715B09"/>
    <w:rsid w:val="00720524"/>
    <w:rsid w:val="00722E68"/>
    <w:rsid w:val="00726E69"/>
    <w:rsid w:val="00747F2F"/>
    <w:rsid w:val="007528F5"/>
    <w:rsid w:val="007558EB"/>
    <w:rsid w:val="007724AA"/>
    <w:rsid w:val="00795C6F"/>
    <w:rsid w:val="007A0721"/>
    <w:rsid w:val="007A09BA"/>
    <w:rsid w:val="007A547C"/>
    <w:rsid w:val="007B3371"/>
    <w:rsid w:val="007B51A9"/>
    <w:rsid w:val="007B5288"/>
    <w:rsid w:val="007E2727"/>
    <w:rsid w:val="007E3E16"/>
    <w:rsid w:val="007F6450"/>
    <w:rsid w:val="008022F0"/>
    <w:rsid w:val="00805C31"/>
    <w:rsid w:val="0082427D"/>
    <w:rsid w:val="00830EB8"/>
    <w:rsid w:val="00834201"/>
    <w:rsid w:val="0083795B"/>
    <w:rsid w:val="00847CA1"/>
    <w:rsid w:val="00851FFE"/>
    <w:rsid w:val="00852EE5"/>
    <w:rsid w:val="0086576A"/>
    <w:rsid w:val="00877067"/>
    <w:rsid w:val="0088102D"/>
    <w:rsid w:val="0088678C"/>
    <w:rsid w:val="00895349"/>
    <w:rsid w:val="00895685"/>
    <w:rsid w:val="008B5E76"/>
    <w:rsid w:val="008C7B85"/>
    <w:rsid w:val="008E0B2C"/>
    <w:rsid w:val="008E33DC"/>
    <w:rsid w:val="00902EF5"/>
    <w:rsid w:val="0093139B"/>
    <w:rsid w:val="00947A07"/>
    <w:rsid w:val="009521E5"/>
    <w:rsid w:val="00956917"/>
    <w:rsid w:val="00964F1F"/>
    <w:rsid w:val="009937FD"/>
    <w:rsid w:val="009A50E4"/>
    <w:rsid w:val="009B1283"/>
    <w:rsid w:val="009C005F"/>
    <w:rsid w:val="009C2DA4"/>
    <w:rsid w:val="009C78CE"/>
    <w:rsid w:val="009D1A16"/>
    <w:rsid w:val="009D5ABC"/>
    <w:rsid w:val="009E1CB2"/>
    <w:rsid w:val="009F4DC7"/>
    <w:rsid w:val="009F7F6F"/>
    <w:rsid w:val="00A007F4"/>
    <w:rsid w:val="00A06E3D"/>
    <w:rsid w:val="00A11CB7"/>
    <w:rsid w:val="00A15DD4"/>
    <w:rsid w:val="00A201D3"/>
    <w:rsid w:val="00A22ECA"/>
    <w:rsid w:val="00A258EA"/>
    <w:rsid w:val="00A26357"/>
    <w:rsid w:val="00A70509"/>
    <w:rsid w:val="00A91C48"/>
    <w:rsid w:val="00A93A12"/>
    <w:rsid w:val="00A97AAB"/>
    <w:rsid w:val="00AA09B5"/>
    <w:rsid w:val="00AA138D"/>
    <w:rsid w:val="00AA41D0"/>
    <w:rsid w:val="00AA6DE9"/>
    <w:rsid w:val="00AC4C4D"/>
    <w:rsid w:val="00AC5274"/>
    <w:rsid w:val="00AC6601"/>
    <w:rsid w:val="00AE2660"/>
    <w:rsid w:val="00AE63F7"/>
    <w:rsid w:val="00AF33B3"/>
    <w:rsid w:val="00AF59C5"/>
    <w:rsid w:val="00B037D0"/>
    <w:rsid w:val="00B10E95"/>
    <w:rsid w:val="00B210B9"/>
    <w:rsid w:val="00B362F2"/>
    <w:rsid w:val="00B419B6"/>
    <w:rsid w:val="00B41DAA"/>
    <w:rsid w:val="00B47CE0"/>
    <w:rsid w:val="00B773EE"/>
    <w:rsid w:val="00B82C8C"/>
    <w:rsid w:val="00B857BA"/>
    <w:rsid w:val="00B87727"/>
    <w:rsid w:val="00B90567"/>
    <w:rsid w:val="00B92197"/>
    <w:rsid w:val="00B96FCA"/>
    <w:rsid w:val="00BA006C"/>
    <w:rsid w:val="00BA1D61"/>
    <w:rsid w:val="00BB08CA"/>
    <w:rsid w:val="00BC4285"/>
    <w:rsid w:val="00BC42FA"/>
    <w:rsid w:val="00BC536D"/>
    <w:rsid w:val="00BD4D58"/>
    <w:rsid w:val="00BF7639"/>
    <w:rsid w:val="00BF7E39"/>
    <w:rsid w:val="00C005AD"/>
    <w:rsid w:val="00C01CE6"/>
    <w:rsid w:val="00C024C2"/>
    <w:rsid w:val="00C04475"/>
    <w:rsid w:val="00C20AE7"/>
    <w:rsid w:val="00C23F9B"/>
    <w:rsid w:val="00C538A0"/>
    <w:rsid w:val="00C56A5C"/>
    <w:rsid w:val="00C634AA"/>
    <w:rsid w:val="00C747EA"/>
    <w:rsid w:val="00C806A5"/>
    <w:rsid w:val="00C80F87"/>
    <w:rsid w:val="00C824C6"/>
    <w:rsid w:val="00C85F29"/>
    <w:rsid w:val="00C96DE7"/>
    <w:rsid w:val="00CB2C19"/>
    <w:rsid w:val="00CB7104"/>
    <w:rsid w:val="00CC5249"/>
    <w:rsid w:val="00CC70CC"/>
    <w:rsid w:val="00CD4651"/>
    <w:rsid w:val="00CE4019"/>
    <w:rsid w:val="00CE51B7"/>
    <w:rsid w:val="00CF4092"/>
    <w:rsid w:val="00D1609A"/>
    <w:rsid w:val="00D20517"/>
    <w:rsid w:val="00D20E39"/>
    <w:rsid w:val="00D24F97"/>
    <w:rsid w:val="00D25A24"/>
    <w:rsid w:val="00D5319A"/>
    <w:rsid w:val="00D6252D"/>
    <w:rsid w:val="00D6509B"/>
    <w:rsid w:val="00D709FC"/>
    <w:rsid w:val="00D754F1"/>
    <w:rsid w:val="00D81069"/>
    <w:rsid w:val="00D84099"/>
    <w:rsid w:val="00D87DDE"/>
    <w:rsid w:val="00D93902"/>
    <w:rsid w:val="00DA0069"/>
    <w:rsid w:val="00DA01B5"/>
    <w:rsid w:val="00DB1E6A"/>
    <w:rsid w:val="00DD4CD4"/>
    <w:rsid w:val="00DE017D"/>
    <w:rsid w:val="00DF05D4"/>
    <w:rsid w:val="00DF0780"/>
    <w:rsid w:val="00DF1525"/>
    <w:rsid w:val="00DF259F"/>
    <w:rsid w:val="00DF5A7E"/>
    <w:rsid w:val="00DF6136"/>
    <w:rsid w:val="00E003D4"/>
    <w:rsid w:val="00E273F3"/>
    <w:rsid w:val="00E27B23"/>
    <w:rsid w:val="00E44597"/>
    <w:rsid w:val="00E50A8D"/>
    <w:rsid w:val="00E57365"/>
    <w:rsid w:val="00E65021"/>
    <w:rsid w:val="00E6518A"/>
    <w:rsid w:val="00E73047"/>
    <w:rsid w:val="00E8160E"/>
    <w:rsid w:val="00EA4E5D"/>
    <w:rsid w:val="00EB15E0"/>
    <w:rsid w:val="00EB1C03"/>
    <w:rsid w:val="00EB1D17"/>
    <w:rsid w:val="00EB38E5"/>
    <w:rsid w:val="00EB580C"/>
    <w:rsid w:val="00EC0AB9"/>
    <w:rsid w:val="00ED6965"/>
    <w:rsid w:val="00ED7543"/>
    <w:rsid w:val="00ED7AC9"/>
    <w:rsid w:val="00EE4A06"/>
    <w:rsid w:val="00EE4B9D"/>
    <w:rsid w:val="00EE4EC7"/>
    <w:rsid w:val="00EF22BF"/>
    <w:rsid w:val="00F07B9D"/>
    <w:rsid w:val="00F120E6"/>
    <w:rsid w:val="00F22291"/>
    <w:rsid w:val="00F41D9C"/>
    <w:rsid w:val="00F426ED"/>
    <w:rsid w:val="00F50A32"/>
    <w:rsid w:val="00F562E4"/>
    <w:rsid w:val="00F612F0"/>
    <w:rsid w:val="00F737BC"/>
    <w:rsid w:val="00F820F2"/>
    <w:rsid w:val="00F930B8"/>
    <w:rsid w:val="00F94239"/>
    <w:rsid w:val="00FA1FC2"/>
    <w:rsid w:val="00FB261C"/>
    <w:rsid w:val="00FC47C0"/>
    <w:rsid w:val="00FC660A"/>
    <w:rsid w:val="00FC6FFE"/>
    <w:rsid w:val="00FE3D0C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manmanazi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sixtus Aondoakaa</cp:lastModifiedBy>
  <cp:revision>4</cp:revision>
  <cp:lastPrinted>2022-09-21T16:25:00Z</cp:lastPrinted>
  <dcterms:created xsi:type="dcterms:W3CDTF">2024-08-25T16:25:00Z</dcterms:created>
  <dcterms:modified xsi:type="dcterms:W3CDTF">2024-12-22T08:56:00Z</dcterms:modified>
</cp:coreProperties>
</file>
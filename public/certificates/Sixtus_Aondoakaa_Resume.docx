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5BB89" w14:textId="77777777" w:rsidR="000F49A4" w:rsidRDefault="00000000">
      <w:pPr>
        <w:pStyle w:val="Heading1"/>
      </w:pPr>
      <w:r>
        <w:t>SIXTUS AONDOAKAA</w:t>
      </w:r>
    </w:p>
    <w:p w14:paraId="6D2EF2FB" w14:textId="26470EF7" w:rsidR="007853B5" w:rsidRPr="007853B5" w:rsidRDefault="007853B5" w:rsidP="007853B5">
      <w:r>
        <w:t>Plot 39, Awolowo Road, Ikoyi, Lagos</w:t>
      </w:r>
    </w:p>
    <w:p w14:paraId="5BB847EA" w14:textId="77777777" w:rsidR="000F49A4" w:rsidRDefault="00000000">
      <w:r>
        <w:t xml:space="preserve">📞 +2349022048105 |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contact@sixtusdev.net</w:t>
      </w:r>
    </w:p>
    <w:p w14:paraId="47ABD158" w14:textId="77777777" w:rsidR="000F49A4" w:rsidRPr="004001B2" w:rsidRDefault="00000000">
      <w:p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www.sixtusdev.net </w:t>
      </w:r>
      <w:r>
        <w:t xml:space="preserve">| 🔗 </w:t>
      </w:r>
      <w:r w:rsidRPr="007853B5">
        <w:rPr>
          <w:color w:val="4F81BD"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linkedin.com/in/sixtusushrey</w:t>
      </w:r>
    </w:p>
    <w:p w14:paraId="258B080B" w14:textId="77777777" w:rsidR="000F49A4" w:rsidRDefault="00000000">
      <w:pPr>
        <w:pStyle w:val="Heading2"/>
      </w:pPr>
      <w:r>
        <w:t>PROFESSIONAL SUMMARY</w:t>
      </w:r>
    </w:p>
    <w:p w14:paraId="61C05720" w14:textId="77777777" w:rsidR="000F49A4" w:rsidRDefault="00000000">
      <w:r>
        <w:t>Innovative and detail-oriented Software Engineer with extensive experience in full-stack development, system design, and DevOps. Proficient in modern technologies including React.js, Next.js, Angular, Java, Python (Django), Spring Boot, AWS, Kubernetes, PostgreSQL, MySQL, and more. Adept at leading projects, optimizing performance, and implementing scalable software solutions. Passionate about mentoring and educating the next generation of developers.</w:t>
      </w:r>
    </w:p>
    <w:p w14:paraId="2ADB4B41" w14:textId="77777777" w:rsidR="000F49A4" w:rsidRDefault="00000000">
      <w:pPr>
        <w:pStyle w:val="Heading2"/>
      </w:pPr>
      <w:r>
        <w:t>TECHNICAL SKILLS</w:t>
      </w:r>
    </w:p>
    <w:p w14:paraId="39E2D448" w14:textId="77777777" w:rsidR="000F49A4" w:rsidRDefault="00000000">
      <w:r>
        <w:t>• Frontend: React.js, Next.js, Angular, Vue.js, JavaScript, TypeScript, Tailwind CSS</w:t>
      </w:r>
    </w:p>
    <w:p w14:paraId="4DF69590" w14:textId="77777777" w:rsidR="000F49A4" w:rsidRDefault="00000000">
      <w:r>
        <w:t>• Backend: Python (Django), PHP (Laravel), Java, Spring Boot, Node.js, PostgreSQL, MySQL</w:t>
      </w:r>
    </w:p>
    <w:p w14:paraId="07D49320" w14:textId="77777777" w:rsidR="000F49A4" w:rsidRDefault="00000000">
      <w:r>
        <w:t>• DevOps &amp; Cloud: AWS, Google Cloud Platform (GCP), Docker, Kubernetes, CI/CD, Microservices</w:t>
      </w:r>
    </w:p>
    <w:p w14:paraId="011CF5FD" w14:textId="77777777" w:rsidR="000F49A4" w:rsidRDefault="00000000">
      <w:r>
        <w:t>• Database &amp; Tools: SQL, MongoDB, Git, Agile Development</w:t>
      </w:r>
    </w:p>
    <w:p w14:paraId="4F15A9B3" w14:textId="77777777" w:rsidR="000F49A4" w:rsidRDefault="00000000">
      <w:r>
        <w:t>• Operating Systems: Linux, Windows</w:t>
      </w:r>
    </w:p>
    <w:p w14:paraId="0D1C1A1D" w14:textId="77777777" w:rsidR="000F49A4" w:rsidRDefault="00000000">
      <w:pPr>
        <w:pStyle w:val="Heading2"/>
      </w:pPr>
      <w:r>
        <w:t>PROFESSIONAL EXPERIENCE</w:t>
      </w:r>
    </w:p>
    <w:p w14:paraId="0A228090" w14:textId="77777777" w:rsidR="000F49A4" w:rsidRDefault="00000000">
      <w:pPr>
        <w:pStyle w:val="Heading3"/>
      </w:pPr>
      <w:r>
        <w:t>Tech Educator | Software Engineer</w:t>
      </w:r>
    </w:p>
    <w:p w14:paraId="68AAC65D" w14:textId="77777777" w:rsidR="000F49A4" w:rsidRDefault="00000000">
      <w:r>
        <w:t>October 2024 – Present</w:t>
      </w:r>
    </w:p>
    <w:p w14:paraId="7A88C482" w14:textId="77777777" w:rsidR="000F49A4" w:rsidRDefault="00000000">
      <w:r>
        <w:t>• Educate and mentor aspiring software engineers in modern development tools and practices.</w:t>
      </w:r>
    </w:p>
    <w:p w14:paraId="6BE7B08D" w14:textId="77777777" w:rsidR="000F49A4" w:rsidRDefault="00000000">
      <w:r>
        <w:t>• Develop and deploy software solutions tailored to client requirements.</w:t>
      </w:r>
    </w:p>
    <w:p w14:paraId="326CFED8" w14:textId="77777777" w:rsidR="000F49A4" w:rsidRDefault="00000000">
      <w:r>
        <w:t>• Design and optimize scalable and efficient system architectures.</w:t>
      </w:r>
    </w:p>
    <w:p w14:paraId="1A79746B" w14:textId="77777777" w:rsidR="000F49A4" w:rsidRDefault="00000000">
      <w:r>
        <w:t>• Conduct code reviews and provide constructive feedback to improve code quality.</w:t>
      </w:r>
    </w:p>
    <w:p w14:paraId="4073FF71" w14:textId="77777777" w:rsidR="000F49A4" w:rsidRDefault="00000000">
      <w:pPr>
        <w:pStyle w:val="Heading3"/>
      </w:pPr>
      <w:r>
        <w:t>Software Engineer | Upwork</w:t>
      </w:r>
    </w:p>
    <w:p w14:paraId="3D1B7256" w14:textId="77777777" w:rsidR="000F49A4" w:rsidRDefault="00000000">
      <w:r>
        <w:t>March 2023 – November 2024</w:t>
      </w:r>
    </w:p>
    <w:p w14:paraId="60FE1060" w14:textId="77777777" w:rsidR="000F49A4" w:rsidRDefault="00000000">
      <w:r>
        <w:lastRenderedPageBreak/>
        <w:t>• Designed and developed software architectures and system components, including databases, user interfaces, and back-end services.</w:t>
      </w:r>
    </w:p>
    <w:p w14:paraId="0DC7297D" w14:textId="77777777" w:rsidR="000F49A4" w:rsidRDefault="00000000">
      <w:r>
        <w:t>• Created prototypes to validate technical feasibility and explore new ideas.</w:t>
      </w:r>
    </w:p>
    <w:p w14:paraId="2C8F687E" w14:textId="77777777" w:rsidR="000F49A4" w:rsidRDefault="00000000">
      <w:r>
        <w:t>• Optimized system performance by implementing best practices in software engineering.</w:t>
      </w:r>
    </w:p>
    <w:p w14:paraId="14A87993" w14:textId="77777777" w:rsidR="000F49A4" w:rsidRDefault="00000000">
      <w:pPr>
        <w:pStyle w:val="Heading3"/>
      </w:pPr>
      <w:r>
        <w:t>Full-Stack Developer | Upwork</w:t>
      </w:r>
    </w:p>
    <w:p w14:paraId="1E4CC10A" w14:textId="77777777" w:rsidR="000F49A4" w:rsidRDefault="00000000">
      <w:r>
        <w:t>February 2020 – February 2023</w:t>
      </w:r>
    </w:p>
    <w:p w14:paraId="01965ECC" w14:textId="77777777" w:rsidR="000F49A4" w:rsidRDefault="00000000">
      <w:r>
        <w:t>• Led the design and development of five new Global API attributes on the Catalog Distribution Services (CDS) team, improving 30,000+ titles on Prime Video using Java and AWS.</w:t>
      </w:r>
    </w:p>
    <w:p w14:paraId="00BF7A80" w14:textId="77777777" w:rsidR="000F49A4" w:rsidRDefault="00000000">
      <w:r>
        <w:t>• Implemented server-side logic and managed databases by writing optimized SQL queries.</w:t>
      </w:r>
    </w:p>
    <w:p w14:paraId="4CCB316E" w14:textId="77777777" w:rsidR="000F49A4" w:rsidRDefault="00000000">
      <w:r>
        <w:t>• Built and maintained scalable microservices to enhance platform efficiency.</w:t>
      </w:r>
    </w:p>
    <w:p w14:paraId="2A341F64" w14:textId="77777777" w:rsidR="000F49A4" w:rsidRPr="00316E05" w:rsidRDefault="00000000">
      <w:pPr>
        <w:pStyle w:val="Heading3"/>
      </w:pPr>
      <w:r w:rsidRPr="00316E05">
        <w:t>Software Specialist | Freelancer</w:t>
      </w:r>
    </w:p>
    <w:p w14:paraId="2CA50311" w14:textId="77777777" w:rsidR="000F49A4" w:rsidRDefault="00000000">
      <w:r>
        <w:t>January 2022 – August 2023</w:t>
      </w:r>
    </w:p>
    <w:p w14:paraId="51735E71" w14:textId="77777777" w:rsidR="000F49A4" w:rsidRDefault="00000000">
      <w:r>
        <w:t>• Contributed to database record implementation, software testing, debugging, and technical support.</w:t>
      </w:r>
    </w:p>
    <w:p w14:paraId="51FB08E4" w14:textId="77777777" w:rsidR="000F49A4" w:rsidRDefault="00000000">
      <w:r>
        <w:t>• Developed and deployed software solutions to address client needs.</w:t>
      </w:r>
    </w:p>
    <w:p w14:paraId="2690E5A0" w14:textId="77777777" w:rsidR="000F49A4" w:rsidRDefault="00000000">
      <w:r>
        <w:t>• Ensured software functionality through rigorous testing and debugging processes.</w:t>
      </w:r>
    </w:p>
    <w:p w14:paraId="1FC5F9F4" w14:textId="77777777" w:rsidR="000F49A4" w:rsidRDefault="00000000">
      <w:pPr>
        <w:pStyle w:val="Heading2"/>
      </w:pPr>
      <w:r>
        <w:t>EDUCATION</w:t>
      </w:r>
    </w:p>
    <w:p w14:paraId="0912BC6B" w14:textId="77777777" w:rsidR="000F49A4" w:rsidRDefault="00000000">
      <w:pPr>
        <w:pStyle w:val="Heading3"/>
      </w:pPr>
      <w:r>
        <w:t>AltSchool Africa | Lagos, Nigeria</w:t>
      </w:r>
    </w:p>
    <w:p w14:paraId="2ED2FFE2" w14:textId="2AFEF28D" w:rsidR="000F49A4" w:rsidRDefault="00000000">
      <w:r>
        <w:t xml:space="preserve">Advanced Diploma in Software Engineering (Sept 2023 - Sept 2024, </w:t>
      </w:r>
      <w:r w:rsidR="002C7AAD">
        <w:t xml:space="preserve">Graduated - </w:t>
      </w:r>
      <w:r>
        <w:t>Certified)</w:t>
      </w:r>
    </w:p>
    <w:p w14:paraId="6FAF3E9D" w14:textId="77777777" w:rsidR="000F49A4" w:rsidRDefault="00000000">
      <w:r>
        <w:t>Relevant Coursework: Data Structures &amp; Algorithms, Operating Systems, Artificial Intelligence, Agile Development, Cloud Computing, Software Security, and Web Development.</w:t>
      </w:r>
    </w:p>
    <w:p w14:paraId="3102121C" w14:textId="56D06EAE" w:rsidR="000F49A4" w:rsidRDefault="00000000">
      <w:pPr>
        <w:pStyle w:val="Heading3"/>
      </w:pPr>
      <w:r>
        <w:t xml:space="preserve">Alison Institute </w:t>
      </w:r>
      <w:r w:rsidR="00B35011">
        <w:t xml:space="preserve">of Technology </w:t>
      </w:r>
      <w:r>
        <w:t>| Galway, Ireland</w:t>
      </w:r>
    </w:p>
    <w:p w14:paraId="377D866D" w14:textId="32D08359" w:rsidR="000F49A4" w:rsidRDefault="00000000">
      <w:r>
        <w:t xml:space="preserve">Diploma in DevOps Engineering (March 2021 – March 2023, </w:t>
      </w:r>
      <w:r w:rsidR="002C7AAD">
        <w:t xml:space="preserve">Graduated - </w:t>
      </w:r>
      <w:r>
        <w:t>Certified)</w:t>
      </w:r>
    </w:p>
    <w:p w14:paraId="659ADDA9" w14:textId="77777777" w:rsidR="000F49A4" w:rsidRDefault="00000000">
      <w:r>
        <w:t>Relevant Coursework: Docker, Kubernetes, Google Cloud Platform, Agile Project Management, CI/CD Pipelines, Microservices, Infrastructure as Code (IaC), and DevSecOps.</w:t>
      </w:r>
    </w:p>
    <w:p w14:paraId="013682FA" w14:textId="6C42F451" w:rsidR="000F49A4" w:rsidRDefault="00000000">
      <w:pPr>
        <w:pStyle w:val="Heading3"/>
      </w:pPr>
      <w:r>
        <w:t xml:space="preserve">Alison Institute </w:t>
      </w:r>
      <w:r w:rsidR="00B35011">
        <w:t xml:space="preserve">Technology </w:t>
      </w:r>
      <w:r>
        <w:t>| Galway, Ireland</w:t>
      </w:r>
    </w:p>
    <w:p w14:paraId="234B577C" w14:textId="0B40E2AE" w:rsidR="000F49A4" w:rsidRDefault="00000000">
      <w:r>
        <w:t xml:space="preserve">Diploma in Software Project Management (Jan 2019 – Jan 2021, </w:t>
      </w:r>
      <w:r w:rsidR="002C7AAD">
        <w:t xml:space="preserve">Graduated - </w:t>
      </w:r>
      <w:r>
        <w:t>Certified)</w:t>
      </w:r>
    </w:p>
    <w:p w14:paraId="1C67FF66" w14:textId="77777777" w:rsidR="000F49A4" w:rsidRDefault="00000000">
      <w:r>
        <w:lastRenderedPageBreak/>
        <w:t>Relevant Coursework: Agile Project Development, Software Development Life Cycle (SDLC), Risk Management, Scrum Methodology, Software Estimation Techniques, and IT Governance.</w:t>
      </w:r>
    </w:p>
    <w:p w14:paraId="2F0899E1" w14:textId="53B08B9F" w:rsidR="002C7AAD" w:rsidRDefault="002C7AAD" w:rsidP="002C7AAD">
      <w:pPr>
        <w:pStyle w:val="Heading3"/>
      </w:pPr>
      <w:r>
        <w:t xml:space="preserve">Chris the king College (C.K.C) </w:t>
      </w:r>
      <w:r>
        <w:t xml:space="preserve">| </w:t>
      </w:r>
      <w:r>
        <w:t>Benue state</w:t>
      </w:r>
      <w:r>
        <w:t xml:space="preserve">, </w:t>
      </w:r>
      <w:r>
        <w:t>Nigeria</w:t>
      </w:r>
    </w:p>
    <w:p w14:paraId="57C0174F" w14:textId="5FEAAE45" w:rsidR="002C7AAD" w:rsidRDefault="002C7AAD">
      <w:r w:rsidRPr="002C7AAD">
        <w:t>Specialized in Sciences - Physics, Chemistry, Biology, Mathematics, and m</w:t>
      </w:r>
      <w:r>
        <w:t>ore (2011 – 2016, Graduated - Certified)</w:t>
      </w:r>
    </w:p>
    <w:p w14:paraId="4DFBB2D2" w14:textId="573B085B" w:rsidR="002C7AAD" w:rsidRDefault="002C7AAD" w:rsidP="002C7AAD">
      <w:pPr>
        <w:pStyle w:val="Heading3"/>
      </w:pPr>
      <w:r>
        <w:t>Unity Nursery &amp; Primary School</w:t>
      </w:r>
      <w:r>
        <w:t xml:space="preserve"> | Benue state, Nigeria</w:t>
      </w:r>
    </w:p>
    <w:p w14:paraId="436D2A47" w14:textId="7F6692F9" w:rsidR="002C7AAD" w:rsidRDefault="002C7AAD">
      <w:pPr>
        <w:rPr>
          <w:lang w:val="en-NG"/>
        </w:rPr>
      </w:pPr>
      <w:r w:rsidRPr="002C7AAD">
        <w:rPr>
          <w:lang w:val="en-NG"/>
        </w:rPr>
        <w:t>Specialized in Sciences - Computer Science, Physical Health Education, , Quantitative Reasoning, Verbal Reasoning and more</w:t>
      </w:r>
      <w:r>
        <w:t xml:space="preserve"> (20</w:t>
      </w:r>
      <w:r>
        <w:t>00</w:t>
      </w:r>
      <w:r>
        <w:t xml:space="preserve"> – 20</w:t>
      </w:r>
      <w:r>
        <w:t>09</w:t>
      </w:r>
      <w:r>
        <w:t>, Graduated - Certified)</w:t>
      </w:r>
    </w:p>
    <w:p w14:paraId="25B95F09" w14:textId="77777777" w:rsidR="002C7AAD" w:rsidRPr="002C7AAD" w:rsidRDefault="002C7AAD">
      <w:pPr>
        <w:rPr>
          <w:lang w:val="en-NG"/>
        </w:rPr>
      </w:pPr>
    </w:p>
    <w:p w14:paraId="5CBDB8BE" w14:textId="77777777" w:rsidR="000F49A4" w:rsidRDefault="00000000">
      <w:pPr>
        <w:pStyle w:val="Heading2"/>
      </w:pPr>
      <w:r>
        <w:t>CERTIFICATIONS</w:t>
      </w:r>
    </w:p>
    <w:p w14:paraId="75653A8F" w14:textId="77777777" w:rsidR="000F49A4" w:rsidRDefault="00000000">
      <w:r>
        <w:t>• Web Developer – FreeCodeCamp (2022)</w:t>
      </w:r>
    </w:p>
    <w:p w14:paraId="478466E7" w14:textId="77777777" w:rsidR="000F49A4" w:rsidRDefault="00000000">
      <w:r>
        <w:t>• AWS Certified Cloud Practitioner – Great Learning (2022)</w:t>
      </w:r>
    </w:p>
    <w:p w14:paraId="3D6C7593" w14:textId="7B23ECF7" w:rsidR="000F49A4" w:rsidRDefault="00000000">
      <w:r>
        <w:t xml:space="preserve">• IT Management (Software &amp; Databases) – Alison Institute </w:t>
      </w:r>
      <w:r w:rsidR="00B35011">
        <w:t xml:space="preserve">of Technology </w:t>
      </w:r>
      <w:r>
        <w:t>(2022)</w:t>
      </w:r>
    </w:p>
    <w:p w14:paraId="04E75116" w14:textId="77777777" w:rsidR="000F49A4" w:rsidRDefault="00000000">
      <w:r>
        <w:t>• Certified Kubernetes Administrator (CKA) – Linux Foundation (2023)</w:t>
      </w:r>
    </w:p>
    <w:p w14:paraId="391E73D0" w14:textId="77777777" w:rsidR="000F49A4" w:rsidRDefault="00000000">
      <w:r>
        <w:t>• Google Cloud Certified Associate Cloud Engineer (2023)</w:t>
      </w:r>
    </w:p>
    <w:p w14:paraId="604DBC97" w14:textId="77777777" w:rsidR="000F49A4" w:rsidRDefault="00000000">
      <w:pPr>
        <w:pStyle w:val="Heading2"/>
      </w:pPr>
      <w:r>
        <w:t>ADDITIONAL INFORMATION</w:t>
      </w:r>
    </w:p>
    <w:p w14:paraId="2148D861" w14:textId="77777777" w:rsidR="000F49A4" w:rsidRDefault="00000000">
      <w:r>
        <w:t>• Hobbies: Reading &amp; Research, Coding Challenges, Sports, Social Engagement, Singing</w:t>
      </w:r>
    </w:p>
    <w:p w14:paraId="02A1CDD2" w14:textId="77777777" w:rsidR="000F49A4" w:rsidRDefault="00000000">
      <w:r>
        <w:t>• Portfolio: www.sixtusdev.net</w:t>
      </w:r>
    </w:p>
    <w:p w14:paraId="146196D5" w14:textId="77777777" w:rsidR="000F49A4" w:rsidRDefault="00000000">
      <w:r>
        <w:t>• LinkedIn: linkedin.com/in/sixtusushrey</w:t>
      </w:r>
    </w:p>
    <w:sectPr w:rsidR="000F49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3259061">
    <w:abstractNumId w:val="8"/>
  </w:num>
  <w:num w:numId="2" w16cid:durableId="620377190">
    <w:abstractNumId w:val="6"/>
  </w:num>
  <w:num w:numId="3" w16cid:durableId="414089139">
    <w:abstractNumId w:val="5"/>
  </w:num>
  <w:num w:numId="4" w16cid:durableId="847211544">
    <w:abstractNumId w:val="4"/>
  </w:num>
  <w:num w:numId="5" w16cid:durableId="1550339479">
    <w:abstractNumId w:val="7"/>
  </w:num>
  <w:num w:numId="6" w16cid:durableId="1240604660">
    <w:abstractNumId w:val="3"/>
  </w:num>
  <w:num w:numId="7" w16cid:durableId="1658269363">
    <w:abstractNumId w:val="2"/>
  </w:num>
  <w:num w:numId="8" w16cid:durableId="2055345552">
    <w:abstractNumId w:val="1"/>
  </w:num>
  <w:num w:numId="9" w16cid:durableId="1711878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49A4"/>
    <w:rsid w:val="0015074B"/>
    <w:rsid w:val="0029639D"/>
    <w:rsid w:val="002C7AAD"/>
    <w:rsid w:val="00316E05"/>
    <w:rsid w:val="00326F90"/>
    <w:rsid w:val="004001B2"/>
    <w:rsid w:val="007853B5"/>
    <w:rsid w:val="00AA1D8D"/>
    <w:rsid w:val="00AC724D"/>
    <w:rsid w:val="00B35011"/>
    <w:rsid w:val="00B47730"/>
    <w:rsid w:val="00CB0664"/>
    <w:rsid w:val="00DA1F8C"/>
    <w:rsid w:val="00EC3F05"/>
    <w:rsid w:val="00F05D8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70F041"/>
  <w14:defaultImageDpi w14:val="300"/>
  <w15:docId w15:val="{131D59B0-4378-46FA-91CB-B8E93586C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0896045">
      <w:bodyDiv w:val="1"/>
      <w:marLeft w:val="0"/>
      <w:marRight w:val="0"/>
      <w:marTop w:val="0"/>
      <w:marBottom w:val="0"/>
      <w:divBdr>
        <w:top w:val="none" w:sz="0" w:space="0" w:color="auto"/>
        <w:left w:val="none" w:sz="0" w:space="0" w:color="auto"/>
        <w:bottom w:val="none" w:sz="0" w:space="0" w:color="auto"/>
        <w:right w:val="none" w:sz="0" w:space="0" w:color="auto"/>
      </w:divBdr>
    </w:div>
    <w:div w:id="20792787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sixtus Aondoakaa</cp:lastModifiedBy>
  <cp:revision>10</cp:revision>
  <dcterms:created xsi:type="dcterms:W3CDTF">2013-12-23T23:15:00Z</dcterms:created>
  <dcterms:modified xsi:type="dcterms:W3CDTF">2025-02-06T14:59:00Z</dcterms:modified>
  <cp:category/>
</cp:coreProperties>
</file>